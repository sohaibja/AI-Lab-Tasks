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8DCB0" w14:textId="1FE3597F" w:rsidR="00D31EC2" w:rsidRDefault="00D31EC2" w:rsidP="00D31EC2">
      <w:pPr>
        <w:spacing w:line="312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AC72501" wp14:editId="04E35E4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017520" cy="16916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691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270AA7" w14:textId="77777777" w:rsidR="00D31EC2" w:rsidRDefault="00D31EC2" w:rsidP="00D31EC2">
      <w:pPr>
        <w:spacing w:line="312" w:lineRule="auto"/>
      </w:pPr>
    </w:p>
    <w:p w14:paraId="4BD083C8" w14:textId="77777777" w:rsidR="00D31EC2" w:rsidRDefault="00D31EC2" w:rsidP="00D31EC2">
      <w:pPr>
        <w:spacing w:line="312" w:lineRule="auto"/>
      </w:pPr>
    </w:p>
    <w:p w14:paraId="195C64B4" w14:textId="77777777" w:rsidR="00D31EC2" w:rsidRDefault="00D31EC2" w:rsidP="00D31EC2">
      <w:pPr>
        <w:spacing w:line="312" w:lineRule="auto"/>
      </w:pPr>
    </w:p>
    <w:p w14:paraId="08900717" w14:textId="77777777" w:rsidR="00D31EC2" w:rsidRDefault="00D31EC2" w:rsidP="00D31EC2">
      <w:pPr>
        <w:spacing w:line="312" w:lineRule="auto"/>
      </w:pPr>
    </w:p>
    <w:p w14:paraId="186CAB97" w14:textId="6248E443" w:rsidR="00D31EC2" w:rsidRDefault="00D31EC2" w:rsidP="00D31EC2">
      <w:pPr>
        <w:pStyle w:val="Title"/>
        <w:spacing w:line="312" w:lineRule="auto"/>
      </w:pPr>
      <w:r>
        <w:t>Task 01</w:t>
      </w:r>
    </w:p>
    <w:p w14:paraId="1BFF761B" w14:textId="02F9E322" w:rsidR="00D31EC2" w:rsidRDefault="00D31EC2" w:rsidP="00D31EC2">
      <w:pPr>
        <w:pStyle w:val="Heading1"/>
        <w:spacing w:line="312" w:lineRule="auto"/>
        <w:jc w:val="both"/>
      </w:pPr>
      <w:bookmarkStart w:id="0" w:name="_Toc207224142"/>
      <w:r>
        <w:t>Name:</w:t>
      </w:r>
      <w:bookmarkEnd w:id="0"/>
    </w:p>
    <w:p w14:paraId="0F242992" w14:textId="6DB84739" w:rsidR="00D31EC2" w:rsidRDefault="00D31EC2" w:rsidP="00D31EC2">
      <w:pPr>
        <w:spacing w:line="312" w:lineRule="auto"/>
        <w:jc w:val="right"/>
        <w:rPr>
          <w:spacing w:val="-4"/>
          <w:sz w:val="36"/>
          <w:szCs w:val="40"/>
        </w:rPr>
      </w:pPr>
      <w:r w:rsidRPr="00B82BE4">
        <w:rPr>
          <w:spacing w:val="-4"/>
          <w:sz w:val="36"/>
          <w:szCs w:val="40"/>
        </w:rPr>
        <w:t>M. Sohaib Javed</w:t>
      </w:r>
    </w:p>
    <w:p w14:paraId="4E072F7F" w14:textId="58D702C3" w:rsidR="00D31EC2" w:rsidRPr="00D31EC2" w:rsidRDefault="00D31EC2" w:rsidP="00D31EC2">
      <w:pPr>
        <w:pStyle w:val="Heading1"/>
        <w:spacing w:line="312" w:lineRule="auto"/>
        <w:jc w:val="both"/>
      </w:pPr>
      <w:bookmarkStart w:id="1" w:name="_Toc207224143"/>
      <w:r w:rsidRPr="00D31EC2">
        <w:t>Roll no:</w:t>
      </w:r>
      <w:bookmarkEnd w:id="1"/>
    </w:p>
    <w:p w14:paraId="33BF1CE0" w14:textId="3D9E187D" w:rsidR="00D31EC2" w:rsidRDefault="00D31EC2" w:rsidP="00D31EC2">
      <w:pPr>
        <w:spacing w:line="312" w:lineRule="auto"/>
        <w:jc w:val="right"/>
        <w:rPr>
          <w:sz w:val="36"/>
          <w:szCs w:val="40"/>
        </w:rPr>
      </w:pPr>
      <w:r>
        <w:rPr>
          <w:sz w:val="36"/>
          <w:szCs w:val="40"/>
        </w:rPr>
        <w:t>075</w:t>
      </w:r>
    </w:p>
    <w:p w14:paraId="795B7BC2" w14:textId="77777777" w:rsidR="00D31EC2" w:rsidRDefault="00D31EC2" w:rsidP="00D31EC2">
      <w:pPr>
        <w:pStyle w:val="Heading1"/>
        <w:spacing w:line="312" w:lineRule="auto"/>
        <w:jc w:val="both"/>
      </w:pPr>
      <w:bookmarkStart w:id="2" w:name="_Toc207224144"/>
      <w:r>
        <w:t>Section:</w:t>
      </w:r>
      <w:bookmarkEnd w:id="2"/>
    </w:p>
    <w:p w14:paraId="45A7CABF" w14:textId="2480F934" w:rsidR="00D31EC2" w:rsidRPr="00716609" w:rsidRDefault="00D31EC2" w:rsidP="00D31EC2">
      <w:pPr>
        <w:spacing w:line="312" w:lineRule="auto"/>
        <w:jc w:val="right"/>
        <w:rPr>
          <w:sz w:val="40"/>
          <w:szCs w:val="40"/>
        </w:rPr>
      </w:pPr>
      <w:r>
        <w:rPr>
          <w:sz w:val="40"/>
          <w:szCs w:val="40"/>
        </w:rPr>
        <w:t>BSDS-</w:t>
      </w:r>
      <w:r>
        <w:rPr>
          <w:sz w:val="40"/>
          <w:szCs w:val="40"/>
        </w:rPr>
        <w:t>3</w:t>
      </w:r>
      <w:r>
        <w:rPr>
          <w:sz w:val="40"/>
          <w:szCs w:val="40"/>
        </w:rPr>
        <w:t>A</w:t>
      </w:r>
    </w:p>
    <w:p w14:paraId="5119D23C" w14:textId="77777777" w:rsidR="00D31EC2" w:rsidRDefault="00D31EC2" w:rsidP="00D31EC2">
      <w:pPr>
        <w:pStyle w:val="Heading1"/>
        <w:spacing w:line="312" w:lineRule="auto"/>
        <w:jc w:val="both"/>
      </w:pPr>
      <w:bookmarkStart w:id="3" w:name="_Toc207224145"/>
      <w:r>
        <w:t>Subject:</w:t>
      </w:r>
      <w:bookmarkEnd w:id="3"/>
    </w:p>
    <w:p w14:paraId="66A32142" w14:textId="3D672B01" w:rsidR="00D31EC2" w:rsidRPr="00650362" w:rsidRDefault="00D31EC2" w:rsidP="00D31EC2">
      <w:pPr>
        <w:spacing w:line="312" w:lineRule="auto"/>
        <w:jc w:val="right"/>
        <w:rPr>
          <w:sz w:val="40"/>
          <w:szCs w:val="40"/>
        </w:rPr>
      </w:pPr>
      <w:r>
        <w:rPr>
          <w:sz w:val="40"/>
          <w:szCs w:val="40"/>
        </w:rPr>
        <w:t>Artificial Intelligence (Lab)</w:t>
      </w:r>
    </w:p>
    <w:p w14:paraId="1B3FDC89" w14:textId="77777777" w:rsidR="00D31EC2" w:rsidRDefault="00D31EC2" w:rsidP="00D31EC2">
      <w:pPr>
        <w:pStyle w:val="Heading1"/>
        <w:spacing w:line="312" w:lineRule="auto"/>
        <w:jc w:val="both"/>
      </w:pPr>
      <w:bookmarkStart w:id="4" w:name="_Toc207224146"/>
      <w:r>
        <w:t>Lecturer:</w:t>
      </w:r>
      <w:bookmarkEnd w:id="4"/>
    </w:p>
    <w:p w14:paraId="7BFC3B66" w14:textId="367D153F" w:rsidR="00D31EC2" w:rsidRPr="00BA0D53" w:rsidRDefault="00D31EC2" w:rsidP="00D31EC2">
      <w:pPr>
        <w:spacing w:line="312" w:lineRule="auto"/>
        <w:jc w:val="right"/>
        <w:rPr>
          <w:sz w:val="40"/>
          <w:szCs w:val="40"/>
        </w:rPr>
      </w:pPr>
      <w:r>
        <w:rPr>
          <w:sz w:val="40"/>
          <w:szCs w:val="40"/>
        </w:rPr>
        <w:t xml:space="preserve">Mr. </w:t>
      </w:r>
      <w:r>
        <w:rPr>
          <w:sz w:val="40"/>
          <w:szCs w:val="40"/>
        </w:rPr>
        <w:t>Rasikh Ali</w:t>
      </w:r>
    </w:p>
    <w:p w14:paraId="717A9E38" w14:textId="167FAAC6" w:rsidR="00D31EC2" w:rsidRDefault="00D31EC2"/>
    <w:p w14:paraId="7EA12B51" w14:textId="28E6BA68" w:rsidR="00947F57" w:rsidRPr="00EE44FC" w:rsidRDefault="00000000" w:rsidP="00D31EC2">
      <w:pPr>
        <w:pStyle w:val="Heading1"/>
      </w:pPr>
      <w:bookmarkStart w:id="5" w:name="_Toc207224147"/>
      <w:r w:rsidRPr="00EE44FC">
        <w:lastRenderedPageBreak/>
        <w:t>Hangman Game Project</w:t>
      </w:r>
      <w:bookmarkEnd w:id="5"/>
    </w:p>
    <w:p w14:paraId="0807BE70" w14:textId="77777777" w:rsidR="00947F57" w:rsidRDefault="00000000" w:rsidP="00EE44FC">
      <w:pPr>
        <w:jc w:val="both"/>
      </w:pPr>
      <w:r>
        <w:t>This project is a simple implementation of the classic Hangman game using Python. The game selects a random word from a given list, and the player has to guess the letters within a limited number of lives. Each incorrect guess results in a reduction of lives and a visual Hangman figure being displayed. The player wins if they correctly guess the entire word before losing all lives.</w:t>
      </w:r>
    </w:p>
    <w:p w14:paraId="2C21737B" w14:textId="77777777" w:rsidR="00947F57" w:rsidRDefault="00000000">
      <w:pPr>
        <w:pStyle w:val="Heading2"/>
      </w:pPr>
      <w:bookmarkStart w:id="6" w:name="_Toc207223843"/>
      <w:bookmarkStart w:id="7" w:name="_Toc207224148"/>
      <w:r>
        <w:t>Code</w:t>
      </w:r>
      <w:bookmarkEnd w:id="6"/>
      <w:bookmarkEnd w:id="7"/>
    </w:p>
    <w:p w14:paraId="1A57F048" w14:textId="77777777" w:rsidR="00947F57" w:rsidRDefault="00000000">
      <w:r>
        <w:t>import random</w:t>
      </w:r>
      <w:r>
        <w:br/>
        <w:t>stages = ["""</w:t>
      </w:r>
      <w:r>
        <w:br/>
        <w:t xml:space="preserve">       -----</w:t>
      </w:r>
      <w:r>
        <w:br/>
        <w:t xml:space="preserve">       |   |</w:t>
      </w:r>
      <w:r>
        <w:br/>
        <w:t xml:space="preserve">       O   |</w:t>
      </w:r>
      <w:r>
        <w:br/>
        <w:t xml:space="preserve">      /|\  |</w:t>
      </w:r>
      <w:r>
        <w:br/>
        <w:t xml:space="preserve">      / \  |</w:t>
      </w:r>
      <w:r>
        <w:br/>
        <w:t xml:space="preserve">           |</w:t>
      </w:r>
      <w:r>
        <w:br/>
        <w:t xml:space="preserve">    =========</w:t>
      </w:r>
      <w:r>
        <w:br/>
        <w:t xml:space="preserve">    """,</w:t>
      </w:r>
      <w:r>
        <w:br/>
        <w:t xml:space="preserve">    """</w:t>
      </w:r>
      <w:r>
        <w:br/>
        <w:t xml:space="preserve">       -----</w:t>
      </w:r>
      <w:r>
        <w:br/>
        <w:t xml:space="preserve">       |   |</w:t>
      </w:r>
      <w:r>
        <w:br/>
        <w:t xml:space="preserve">       O   |</w:t>
      </w:r>
      <w:r>
        <w:br/>
        <w:t xml:space="preserve">      /|\  |</w:t>
      </w:r>
      <w:r>
        <w:br/>
        <w:t xml:space="preserve">      /    |</w:t>
      </w:r>
      <w:r>
        <w:br/>
        <w:t xml:space="preserve">           |</w:t>
      </w:r>
      <w:r>
        <w:br/>
        <w:t xml:space="preserve">    =========</w:t>
      </w:r>
      <w:r>
        <w:br/>
        <w:t xml:space="preserve">    """,</w:t>
      </w:r>
      <w:r>
        <w:br/>
        <w:t xml:space="preserve">    """</w:t>
      </w:r>
      <w:r>
        <w:br/>
        <w:t xml:space="preserve">       -----</w:t>
      </w:r>
      <w:r>
        <w:br/>
        <w:t xml:space="preserve">       |   |</w:t>
      </w:r>
      <w:r>
        <w:br/>
        <w:t xml:space="preserve">       O   |</w:t>
      </w:r>
      <w:r>
        <w:br/>
        <w:t xml:space="preserve">      /|\  |</w:t>
      </w:r>
      <w:r>
        <w:br/>
        <w:t xml:space="preserve">           |</w:t>
      </w:r>
      <w:r>
        <w:br/>
        <w:t xml:space="preserve">           |</w:t>
      </w:r>
      <w:r>
        <w:br/>
        <w:t xml:space="preserve">    =========</w:t>
      </w:r>
      <w:r>
        <w:br/>
        <w:t xml:space="preserve">    """,</w:t>
      </w:r>
      <w:r>
        <w:br/>
        <w:t xml:space="preserve">    """</w:t>
      </w:r>
      <w:r>
        <w:br/>
        <w:t xml:space="preserve">       -----</w:t>
      </w:r>
      <w:r>
        <w:br/>
        <w:t xml:space="preserve">       |   |</w:t>
      </w:r>
      <w:r>
        <w:br/>
        <w:t xml:space="preserve">       O   |</w:t>
      </w:r>
      <w:r>
        <w:br/>
        <w:t xml:space="preserve">      /|   |</w:t>
      </w:r>
      <w:r>
        <w:br/>
        <w:t xml:space="preserve">           |</w:t>
      </w:r>
      <w:r>
        <w:br/>
        <w:t xml:space="preserve">           |</w:t>
      </w:r>
      <w:r>
        <w:br/>
      </w:r>
      <w:r>
        <w:lastRenderedPageBreak/>
        <w:t xml:space="preserve">    =========</w:t>
      </w:r>
      <w:r>
        <w:br/>
        <w:t xml:space="preserve">    """,</w:t>
      </w:r>
      <w:r>
        <w:br/>
        <w:t xml:space="preserve">    """</w:t>
      </w:r>
      <w:r>
        <w:br/>
        <w:t xml:space="preserve">       -----</w:t>
      </w:r>
      <w:r>
        <w:br/>
        <w:t xml:space="preserve">       |   |</w:t>
      </w:r>
      <w:r>
        <w:br/>
        <w:t xml:space="preserve">       O   |</w:t>
      </w:r>
      <w:r>
        <w:br/>
        <w:t xml:space="preserve">       |   |</w:t>
      </w:r>
      <w:r>
        <w:br/>
        <w:t xml:space="preserve">           |</w:t>
      </w:r>
      <w:r>
        <w:br/>
        <w:t xml:space="preserve">           |</w:t>
      </w:r>
      <w:r>
        <w:br/>
        <w:t xml:space="preserve">    =========</w:t>
      </w:r>
      <w:r>
        <w:br/>
        <w:t xml:space="preserve">    """,</w:t>
      </w:r>
      <w:r>
        <w:br/>
        <w:t xml:space="preserve">    """</w:t>
      </w:r>
      <w:r>
        <w:br/>
        <w:t xml:space="preserve">       -----</w:t>
      </w:r>
      <w:r>
        <w:br/>
        <w:t xml:space="preserve">       |   |</w:t>
      </w:r>
      <w:r>
        <w:br/>
        <w:t xml:space="preserve">       O   |</w:t>
      </w:r>
      <w:r>
        <w:br/>
        <w:t xml:space="preserve">           |</w:t>
      </w:r>
      <w:r>
        <w:br/>
        <w:t xml:space="preserve">           |</w:t>
      </w:r>
      <w:r>
        <w:br/>
        <w:t xml:space="preserve">           |</w:t>
      </w:r>
      <w:r>
        <w:br/>
        <w:t xml:space="preserve">    =========</w:t>
      </w:r>
      <w:r>
        <w:br/>
        <w:t xml:space="preserve">    """,</w:t>
      </w:r>
      <w:r>
        <w:br/>
        <w:t xml:space="preserve">    """</w:t>
      </w:r>
      <w:r>
        <w:br/>
        <w:t xml:space="preserve">       -----</w:t>
      </w:r>
      <w:r>
        <w:br/>
        <w:t xml:space="preserve">       |   |</w:t>
      </w:r>
      <w:r>
        <w:br/>
        <w:t xml:space="preserve">           |</w:t>
      </w:r>
      <w:r>
        <w:br/>
        <w:t xml:space="preserve">           |</w:t>
      </w:r>
      <w:r>
        <w:br/>
        <w:t xml:space="preserve">           |</w:t>
      </w:r>
      <w:r>
        <w:br/>
        <w:t xml:space="preserve">           |</w:t>
      </w:r>
      <w:r>
        <w:br/>
        <w:t xml:space="preserve">    =========</w:t>
      </w:r>
      <w:r>
        <w:br/>
        <w:t xml:space="preserve">    """]</w:t>
      </w:r>
      <w:r>
        <w:br/>
        <w:t>word_list = ["superman", "spiderman", "aquaman"]</w:t>
      </w:r>
      <w:r>
        <w:br/>
        <w:t>lives = 6</w:t>
      </w:r>
      <w:r>
        <w:br/>
        <w:t>game_over = False</w:t>
      </w:r>
      <w:r>
        <w:br/>
        <w:t>Choice = random.choice(word_list)</w:t>
      </w:r>
      <w:r>
        <w:br/>
        <w:t>display = []</w:t>
      </w:r>
      <w:r>
        <w:br/>
        <w:t>for i in range(len(Choice)):</w:t>
      </w:r>
      <w:r>
        <w:br/>
        <w:t xml:space="preserve">    display += '_'</w:t>
      </w:r>
      <w:r>
        <w:br/>
        <w:t>print(display)</w:t>
      </w:r>
      <w:r>
        <w:br/>
        <w:t>while not game_over:</w:t>
      </w:r>
      <w:r>
        <w:br/>
        <w:t xml:space="preserve">    guess = input("Guess a letter").lower()</w:t>
      </w:r>
      <w:r>
        <w:br/>
        <w:t xml:space="preserve">    for position in range(len(Choice)):</w:t>
      </w:r>
      <w:r>
        <w:br/>
        <w:t xml:space="preserve">        letter = Choice[position]</w:t>
      </w:r>
      <w:r>
        <w:br/>
        <w:t xml:space="preserve">        if letter == guess:</w:t>
      </w:r>
      <w:r>
        <w:br/>
        <w:t xml:space="preserve">            display[position] = guess</w:t>
      </w:r>
      <w:r>
        <w:br/>
      </w:r>
      <w:r>
        <w:lastRenderedPageBreak/>
        <w:t xml:space="preserve">    print(display)</w:t>
      </w:r>
      <w:r>
        <w:br/>
        <w:t xml:space="preserve">    if guess not in Choice:</w:t>
      </w:r>
      <w:r>
        <w:br/>
        <w:t xml:space="preserve">        lives -= 1</w:t>
      </w:r>
      <w:r>
        <w:br/>
        <w:t xml:space="preserve">        print(stages[lives])</w:t>
      </w:r>
      <w:r>
        <w:br/>
        <w:t xml:space="preserve">        print(f"Lives left: {lives}")</w:t>
      </w:r>
      <w:r>
        <w:br/>
        <w:t xml:space="preserve">        if lives == 0:</w:t>
      </w:r>
      <w:r>
        <w:br/>
        <w:t xml:space="preserve">            game_over = True</w:t>
      </w:r>
      <w:r>
        <w:br/>
        <w:t xml:space="preserve">            print("You Lose! The word was:", Choice)</w:t>
      </w:r>
      <w:r>
        <w:br/>
      </w:r>
      <w:r>
        <w:br/>
        <w:t xml:space="preserve">    if '_' not in display:</w:t>
      </w:r>
      <w:r>
        <w:br/>
        <w:t xml:space="preserve">        game_over = True</w:t>
      </w:r>
      <w:r>
        <w:br/>
        <w:t xml:space="preserve">        print("You Win!")</w:t>
      </w:r>
    </w:p>
    <w:p w14:paraId="3AA9AF48" w14:textId="77777777" w:rsidR="00947F57" w:rsidRDefault="00000000">
      <w:pPr>
        <w:pStyle w:val="Heading2"/>
      </w:pPr>
      <w:bookmarkStart w:id="8" w:name="_Toc207223844"/>
      <w:bookmarkStart w:id="9" w:name="_Toc207224149"/>
      <w:r>
        <w:t>Explanation</w:t>
      </w:r>
      <w:bookmarkEnd w:id="8"/>
      <w:bookmarkEnd w:id="9"/>
    </w:p>
    <w:p w14:paraId="40EADD50" w14:textId="5492DAE6" w:rsidR="00EE44FC" w:rsidRDefault="00000000" w:rsidP="00EE44FC">
      <w:pPr>
        <w:pStyle w:val="ListParagraph"/>
        <w:numPr>
          <w:ilvl w:val="0"/>
          <w:numId w:val="10"/>
        </w:numPr>
        <w:spacing w:before="120" w:after="120"/>
        <w:contextualSpacing w:val="0"/>
        <w:jc w:val="both"/>
      </w:pPr>
      <w:r>
        <w:t>The program uses the random module to randomly select a word from the word list.</w:t>
      </w:r>
    </w:p>
    <w:p w14:paraId="622B025E" w14:textId="0B22E409" w:rsidR="00EE44FC" w:rsidRDefault="00000000" w:rsidP="00EE44FC">
      <w:pPr>
        <w:pStyle w:val="ListParagraph"/>
        <w:numPr>
          <w:ilvl w:val="0"/>
          <w:numId w:val="10"/>
        </w:numPr>
        <w:spacing w:before="120" w:after="120"/>
        <w:contextualSpacing w:val="0"/>
        <w:jc w:val="both"/>
      </w:pPr>
      <w:r>
        <w:t>A list of ASCII art strings represents the Hangman figure at different stages of the game. As lives decrease, the Hangman figure is drawn step by step.</w:t>
      </w:r>
    </w:p>
    <w:p w14:paraId="463E1A60" w14:textId="66093AD5" w:rsidR="00EE44FC" w:rsidRDefault="00000000" w:rsidP="00EE44FC">
      <w:pPr>
        <w:pStyle w:val="ListParagraph"/>
        <w:numPr>
          <w:ilvl w:val="0"/>
          <w:numId w:val="10"/>
        </w:numPr>
        <w:spacing w:before="120" w:after="120"/>
        <w:contextualSpacing w:val="0"/>
        <w:jc w:val="both"/>
      </w:pPr>
      <w:r>
        <w:t xml:space="preserve">Contains three superhero names ['superman', 'spiderman', 'aquaman']. </w:t>
      </w:r>
      <w:r w:rsidR="00EE44FC">
        <w:t xml:space="preserve"> </w:t>
      </w:r>
      <w:r>
        <w:t>A random word is selected.</w:t>
      </w:r>
    </w:p>
    <w:p w14:paraId="63F23F46" w14:textId="32619E78" w:rsidR="00EE44FC" w:rsidRDefault="00000000" w:rsidP="00EE44FC">
      <w:pPr>
        <w:pStyle w:val="ListParagraph"/>
        <w:numPr>
          <w:ilvl w:val="0"/>
          <w:numId w:val="10"/>
        </w:numPr>
        <w:spacing w:before="120" w:after="120"/>
        <w:contextualSpacing w:val="0"/>
        <w:jc w:val="both"/>
      </w:pPr>
      <w:r>
        <w:t>The player starts with 6 lives.</w:t>
      </w:r>
    </w:p>
    <w:p w14:paraId="3811A6F2" w14:textId="73B23F41" w:rsidR="00EE44FC" w:rsidRDefault="00000000" w:rsidP="00EE44FC">
      <w:pPr>
        <w:pStyle w:val="ListParagraph"/>
        <w:numPr>
          <w:ilvl w:val="0"/>
          <w:numId w:val="10"/>
        </w:numPr>
        <w:spacing w:before="120" w:after="120"/>
        <w:contextualSpacing w:val="0"/>
        <w:jc w:val="both"/>
      </w:pPr>
      <w:r>
        <w:t>An underscore '_' is used to represent each hidden letter in the word. As the player guesses correctly, underscores are replaced with the correct letters.</w:t>
      </w:r>
    </w:p>
    <w:p w14:paraId="60929E6A" w14:textId="69672E19" w:rsidR="00EE44FC" w:rsidRDefault="00000000" w:rsidP="00EE44FC">
      <w:pPr>
        <w:pStyle w:val="ListParagraph"/>
        <w:numPr>
          <w:ilvl w:val="0"/>
          <w:numId w:val="10"/>
        </w:numPr>
        <w:spacing w:before="120" w:after="120"/>
        <w:contextualSpacing w:val="0"/>
        <w:jc w:val="both"/>
      </w:pPr>
      <w:r>
        <w:t>The loop continues until the player either guesses the full word or loses all lives.</w:t>
      </w:r>
      <w:r>
        <w:br/>
        <w:t xml:space="preserve">   - If the guessed letter is correct, it replaces the underscore in the correct position.</w:t>
      </w:r>
      <w:r>
        <w:br/>
        <w:t xml:space="preserve">   - If the guessed letter is wrong, one life is deducted and the Hangman stage is printed.</w:t>
      </w:r>
    </w:p>
    <w:p w14:paraId="1AB62EAE" w14:textId="2CFFB8F4" w:rsidR="00947F57" w:rsidRDefault="00000000" w:rsidP="00EE44FC">
      <w:pPr>
        <w:pStyle w:val="ListParagraph"/>
        <w:numPr>
          <w:ilvl w:val="0"/>
          <w:numId w:val="10"/>
        </w:numPr>
        <w:spacing w:before="120" w:after="120"/>
        <w:contextualSpacing w:val="0"/>
        <w:jc w:val="both"/>
      </w:pPr>
      <w:r>
        <w:t>The player wins if no underscores are left (all letters guessed). The player loses if lives reach zero.</w:t>
      </w:r>
    </w:p>
    <w:p w14:paraId="5A2994AA" w14:textId="1C51BEA7" w:rsidR="00947F57" w:rsidRDefault="00000000">
      <w:pPr>
        <w:pStyle w:val="Heading2"/>
      </w:pPr>
      <w:bookmarkStart w:id="10" w:name="_Toc207223845"/>
      <w:bookmarkStart w:id="11" w:name="_Toc207224150"/>
      <w:r>
        <w:lastRenderedPageBreak/>
        <w:t>Output</w:t>
      </w:r>
      <w:bookmarkEnd w:id="10"/>
      <w:bookmarkEnd w:id="11"/>
    </w:p>
    <w:p w14:paraId="525D0D54" w14:textId="77777777" w:rsidR="00EE44FC" w:rsidRDefault="00EE44FC" w:rsidP="00EE44FC">
      <w:pPr>
        <w:keepNext/>
      </w:pPr>
      <w:r w:rsidRPr="00EE44FC">
        <w:drawing>
          <wp:inline distT="0" distB="0" distL="0" distR="0" wp14:anchorId="7E0B423F" wp14:editId="10F96EFD">
            <wp:extent cx="3286584" cy="280074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143B" w14:textId="0C19A09E" w:rsidR="00947F57" w:rsidRDefault="00EE44FC" w:rsidP="00EE44F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The first three letters are present in the underscore. As we guess the wrong letter, one life is deducted and handman is start printing.</w:t>
      </w:r>
    </w:p>
    <w:p w14:paraId="49DA327A" w14:textId="77777777" w:rsidR="00EE44FC" w:rsidRDefault="00EE44FC" w:rsidP="00EE44FC"/>
    <w:p w14:paraId="6424B4D8" w14:textId="77777777" w:rsidR="00EE44FC" w:rsidRDefault="00EE44FC" w:rsidP="00EE44FC">
      <w:pPr>
        <w:keepNext/>
      </w:pPr>
      <w:r w:rsidRPr="00EE44FC">
        <w:lastRenderedPageBreak/>
        <w:drawing>
          <wp:inline distT="0" distB="0" distL="0" distR="0" wp14:anchorId="73AD33EA" wp14:editId="56AD9669">
            <wp:extent cx="3305636" cy="42106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BD18" w14:textId="702C91CC" w:rsidR="00EE44FC" w:rsidRDefault="00EE44FC" w:rsidP="00EE44F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3C7E85C6" w14:textId="77777777" w:rsidR="00EE44FC" w:rsidRDefault="00EE44FC" w:rsidP="00EE44FC">
      <w:pPr>
        <w:keepNext/>
      </w:pPr>
      <w:r w:rsidRPr="00EE44FC">
        <w:lastRenderedPageBreak/>
        <w:drawing>
          <wp:inline distT="0" distB="0" distL="0" distR="0" wp14:anchorId="04231E80" wp14:editId="5255D2B1">
            <wp:extent cx="3629532" cy="487748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5F1D" w14:textId="1C7ED3F6" w:rsidR="00EE44FC" w:rsidRDefault="00EE44FC" w:rsidP="00EE44F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688D2646" w14:textId="77777777" w:rsidR="00D31EC2" w:rsidRPr="00D31EC2" w:rsidRDefault="00D31EC2" w:rsidP="00D31EC2"/>
    <w:p w14:paraId="6FAC1C12" w14:textId="77777777" w:rsidR="00EE44FC" w:rsidRDefault="00EE44FC" w:rsidP="00EE44FC">
      <w:pPr>
        <w:keepNext/>
      </w:pPr>
      <w:r w:rsidRPr="00EE44FC">
        <w:lastRenderedPageBreak/>
        <w:drawing>
          <wp:inline distT="0" distB="0" distL="0" distR="0" wp14:anchorId="36F1F2B3" wp14:editId="7AF8870E">
            <wp:extent cx="3648584" cy="212437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CFD0" w14:textId="624C6280" w:rsidR="00EE44FC" w:rsidRPr="00EE44FC" w:rsidRDefault="00EE44FC" w:rsidP="00EE44F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As we lose all our lives, the hangman is print completely</w:t>
      </w:r>
      <w:r w:rsidR="00D31EC2">
        <w:t>, and the output is printed along with correct word.</w:t>
      </w:r>
      <w:r w:rsidR="00D31EC2">
        <w:br/>
      </w:r>
    </w:p>
    <w:sectPr w:rsidR="00EE44FC" w:rsidRPr="00EE44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1F70E86"/>
    <w:multiLevelType w:val="hybridMultilevel"/>
    <w:tmpl w:val="F8101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178772">
    <w:abstractNumId w:val="8"/>
  </w:num>
  <w:num w:numId="2" w16cid:durableId="1896311447">
    <w:abstractNumId w:val="6"/>
  </w:num>
  <w:num w:numId="3" w16cid:durableId="1910309590">
    <w:abstractNumId w:val="5"/>
  </w:num>
  <w:num w:numId="4" w16cid:durableId="881333577">
    <w:abstractNumId w:val="4"/>
  </w:num>
  <w:num w:numId="5" w16cid:durableId="1747343648">
    <w:abstractNumId w:val="7"/>
  </w:num>
  <w:num w:numId="6" w16cid:durableId="210196891">
    <w:abstractNumId w:val="3"/>
  </w:num>
  <w:num w:numId="7" w16cid:durableId="2021660330">
    <w:abstractNumId w:val="2"/>
  </w:num>
  <w:num w:numId="8" w16cid:durableId="1530602787">
    <w:abstractNumId w:val="1"/>
  </w:num>
  <w:num w:numId="9" w16cid:durableId="111215202">
    <w:abstractNumId w:val="0"/>
  </w:num>
  <w:num w:numId="10" w16cid:durableId="18968931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06B8"/>
    <w:rsid w:val="00326F90"/>
    <w:rsid w:val="00947F57"/>
    <w:rsid w:val="00AA1D8D"/>
    <w:rsid w:val="00B47730"/>
    <w:rsid w:val="00CB0664"/>
    <w:rsid w:val="00D31EC2"/>
    <w:rsid w:val="00EE44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6B2077"/>
  <w14:defaultImageDpi w14:val="300"/>
  <w15:docId w15:val="{5D031A4B-8300-465A-8AF6-DC06E865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E44FC"/>
    <w:pPr>
      <w:pBdr>
        <w:bottom w:val="single" w:sz="8" w:space="4" w:color="4F81BD" w:themeColor="accent1"/>
      </w:pBdr>
      <w:spacing w:after="300" w:line="360" w:lineRule="auto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44FC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D31E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31EC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31EC2"/>
    <w:pPr>
      <w:spacing w:after="100" w:line="259" w:lineRule="auto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31EC2"/>
    <w:pPr>
      <w:spacing w:after="100" w:line="259" w:lineRule="auto"/>
      <w:ind w:left="44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M. Sohaib Javed</cp:lastModifiedBy>
  <cp:revision>2</cp:revision>
  <dcterms:created xsi:type="dcterms:W3CDTF">2013-12-23T23:15:00Z</dcterms:created>
  <dcterms:modified xsi:type="dcterms:W3CDTF">2025-08-27T16:56:00Z</dcterms:modified>
  <cp:category/>
</cp:coreProperties>
</file>